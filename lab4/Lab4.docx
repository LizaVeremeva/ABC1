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747" w:rsidRPr="00D31B9A" w:rsidRDefault="00812626" w:rsidP="00D31B9A">
      <w:pPr>
        <w:pStyle w:val="a9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8"/>
          <w:lang w:val="ru-RU"/>
        </w:rPr>
      </w:pPr>
      <w:r w:rsidRPr="00D31B9A">
        <w:rPr>
          <w:rStyle w:val="afb"/>
          <w:rFonts w:ascii="Times New Roman" w:hAnsi="Times New Roman" w:cs="Times New Roman"/>
          <w:i w:val="0"/>
          <w:color w:val="000000" w:themeColor="text1"/>
          <w:sz w:val="28"/>
          <w:lang w:val="ru-RU"/>
        </w:rPr>
        <w:t>Лабораторная работа №4</w:t>
      </w:r>
    </w:p>
    <w:p w:rsidR="00547747" w:rsidRPr="00D31B9A" w:rsidRDefault="00812626">
      <w:pPr>
        <w:pStyle w:val="21"/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</w:pPr>
      <w:r w:rsidRPr="00D31B9A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 xml:space="preserve">1. Асинхронный </w:t>
      </w:r>
      <w:r w:rsidRPr="00D31B9A">
        <w:rPr>
          <w:rFonts w:ascii="Times New Roman" w:hAnsi="Times New Roman" w:cs="Times New Roman"/>
          <w:color w:val="000000" w:themeColor="text1"/>
          <w:sz w:val="22"/>
          <w:szCs w:val="22"/>
        </w:rPr>
        <w:t>RS</w:t>
      </w:r>
      <w:r w:rsidRPr="00D31B9A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‑</w:t>
      </w:r>
      <w:r w:rsidRPr="00D31B9A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триггер с прямыми входами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Q_prev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Q_next</w:t>
            </w:r>
          </w:p>
        </w:tc>
      </w:tr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</w:tr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bookmarkStart w:id="0" w:name="_GoBack" w:colFirst="1" w:colLast="1"/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</w:tr>
      <w:bookmarkEnd w:id="0"/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</w:tr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</w:tr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</w:tr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</w:tr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X</w:t>
            </w:r>
          </w:p>
        </w:tc>
      </w:tr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X</w:t>
            </w:r>
          </w:p>
        </w:tc>
      </w:tr>
    </w:tbl>
    <w:p w:rsidR="00547747" w:rsidRPr="00D31B9A" w:rsidRDefault="00547747">
      <w:pPr>
        <w:rPr>
          <w:rFonts w:ascii="Times New Roman" w:hAnsi="Times New Roman" w:cs="Times New Roman"/>
        </w:rPr>
      </w:pPr>
    </w:p>
    <w:p w:rsidR="003E3FC2" w:rsidRPr="00D31B9A" w:rsidRDefault="003E3FC2">
      <w:pPr>
        <w:rPr>
          <w:rFonts w:ascii="Times New Roman" w:hAnsi="Times New Roman" w:cs="Times New Roman"/>
        </w:rPr>
      </w:pPr>
      <w:r w:rsidRPr="00D31B9A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3363132" cy="2106239"/>
            <wp:effectExtent l="0" t="0" r="2540" b="2540"/>
            <wp:docPr id="1197630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30060" name="Picture 11976300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074" cy="213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71" w:rsidRPr="00D31B9A" w:rsidRDefault="00D31B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47747" w:rsidRPr="00D31B9A" w:rsidRDefault="00812626">
      <w:pPr>
        <w:pStyle w:val="21"/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</w:pPr>
      <w:r w:rsidRPr="00D31B9A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lastRenderedPageBreak/>
        <w:t xml:space="preserve">2. Асинхронный </w:t>
      </w:r>
      <w:r w:rsidRPr="00D31B9A">
        <w:rPr>
          <w:rFonts w:ascii="Times New Roman" w:hAnsi="Times New Roman" w:cs="Times New Roman"/>
          <w:color w:val="000000" w:themeColor="text1"/>
          <w:sz w:val="22"/>
          <w:szCs w:val="22"/>
        </w:rPr>
        <w:t>RS</w:t>
      </w:r>
      <w:r w:rsidRPr="00D31B9A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‑</w:t>
      </w:r>
      <w:r w:rsidRPr="00D31B9A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триггер с инверсными входами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S̅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R̅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Q_prev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Q_next</w:t>
            </w:r>
          </w:p>
        </w:tc>
      </w:tr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X</w:t>
            </w:r>
          </w:p>
        </w:tc>
      </w:tr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X</w:t>
            </w:r>
          </w:p>
        </w:tc>
      </w:tr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</w:tr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</w:tr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</w:tr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</w:tr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</w:tr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</w:tr>
    </w:tbl>
    <w:p w:rsidR="00547747" w:rsidRPr="00D31B9A" w:rsidRDefault="003E3FC2">
      <w:pPr>
        <w:rPr>
          <w:rFonts w:ascii="Times New Roman" w:hAnsi="Times New Roman" w:cs="Times New Roman"/>
        </w:rPr>
      </w:pPr>
      <w:r w:rsidRPr="00D31B9A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5486400" cy="1219200"/>
            <wp:effectExtent l="0" t="0" r="0" b="0"/>
            <wp:docPr id="1609000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00302" name="Picture 160900030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FC2" w:rsidRPr="00D31B9A" w:rsidRDefault="003E3FC2">
      <w:pPr>
        <w:pStyle w:val="21"/>
        <w:rPr>
          <w:rFonts w:ascii="Times New Roman" w:hAnsi="Times New Roman" w:cs="Times New Roman"/>
          <w:sz w:val="22"/>
          <w:szCs w:val="22"/>
        </w:rPr>
      </w:pPr>
    </w:p>
    <w:p w:rsidR="003E3FC2" w:rsidRPr="00D31B9A" w:rsidRDefault="003E3FC2">
      <w:pPr>
        <w:pStyle w:val="21"/>
        <w:rPr>
          <w:rFonts w:ascii="Times New Roman" w:hAnsi="Times New Roman" w:cs="Times New Roman"/>
          <w:sz w:val="22"/>
          <w:szCs w:val="22"/>
        </w:rPr>
      </w:pPr>
    </w:p>
    <w:p w:rsidR="003E3FC2" w:rsidRPr="00D31B9A" w:rsidRDefault="003E3FC2">
      <w:pPr>
        <w:pStyle w:val="21"/>
        <w:rPr>
          <w:rFonts w:ascii="Times New Roman" w:hAnsi="Times New Roman" w:cs="Times New Roman"/>
          <w:sz w:val="22"/>
          <w:szCs w:val="22"/>
        </w:rPr>
      </w:pPr>
    </w:p>
    <w:p w:rsidR="003E3FC2" w:rsidRPr="00D31B9A" w:rsidRDefault="003E3FC2">
      <w:pPr>
        <w:pStyle w:val="21"/>
        <w:rPr>
          <w:rFonts w:ascii="Times New Roman" w:hAnsi="Times New Roman" w:cs="Times New Roman"/>
          <w:sz w:val="22"/>
          <w:szCs w:val="22"/>
        </w:rPr>
      </w:pPr>
    </w:p>
    <w:p w:rsidR="003E3FC2" w:rsidRPr="00D31B9A" w:rsidRDefault="003E3FC2">
      <w:pPr>
        <w:pStyle w:val="21"/>
        <w:rPr>
          <w:rFonts w:ascii="Times New Roman" w:hAnsi="Times New Roman" w:cs="Times New Roman"/>
          <w:sz w:val="22"/>
          <w:szCs w:val="22"/>
        </w:rPr>
      </w:pPr>
    </w:p>
    <w:p w:rsidR="003E3FC2" w:rsidRPr="00D31B9A" w:rsidRDefault="003E3FC2">
      <w:pPr>
        <w:pStyle w:val="21"/>
        <w:rPr>
          <w:rFonts w:ascii="Times New Roman" w:hAnsi="Times New Roman" w:cs="Times New Roman"/>
          <w:sz w:val="22"/>
          <w:szCs w:val="22"/>
        </w:rPr>
      </w:pPr>
    </w:p>
    <w:p w:rsidR="003E3FC2" w:rsidRPr="00D31B9A" w:rsidRDefault="003E3FC2">
      <w:pPr>
        <w:pStyle w:val="21"/>
        <w:rPr>
          <w:rFonts w:ascii="Times New Roman" w:hAnsi="Times New Roman" w:cs="Times New Roman"/>
          <w:sz w:val="22"/>
          <w:szCs w:val="22"/>
        </w:rPr>
      </w:pPr>
    </w:p>
    <w:p w:rsidR="003E3FC2" w:rsidRPr="00D31B9A" w:rsidRDefault="003E3FC2" w:rsidP="003E3FC2">
      <w:pPr>
        <w:rPr>
          <w:rFonts w:ascii="Times New Roman" w:hAnsi="Times New Roman" w:cs="Times New Roman"/>
        </w:rPr>
      </w:pPr>
    </w:p>
    <w:p w:rsidR="003E3FC2" w:rsidRPr="00D31B9A" w:rsidRDefault="003E3FC2" w:rsidP="003E3FC2">
      <w:pPr>
        <w:rPr>
          <w:rFonts w:ascii="Times New Roman" w:hAnsi="Times New Roman" w:cs="Times New Roman"/>
        </w:rPr>
      </w:pPr>
    </w:p>
    <w:p w:rsidR="00D31B9A" w:rsidRDefault="00D31B9A">
      <w:pPr>
        <w:rPr>
          <w:rFonts w:ascii="Times New Roman" w:eastAsiaTheme="majorEastAsia" w:hAnsi="Times New Roman" w:cs="Times New Roman"/>
          <w:b/>
          <w:bCs/>
          <w:color w:val="4F81BD" w:themeColor="accent1"/>
        </w:rPr>
      </w:pPr>
      <w:r>
        <w:rPr>
          <w:rFonts w:ascii="Times New Roman" w:hAnsi="Times New Roman" w:cs="Times New Roman"/>
        </w:rPr>
        <w:br w:type="page"/>
      </w:r>
    </w:p>
    <w:p w:rsidR="003E3FC2" w:rsidRPr="00D31B9A" w:rsidRDefault="003E3FC2">
      <w:pPr>
        <w:pStyle w:val="21"/>
        <w:rPr>
          <w:rFonts w:ascii="Times New Roman" w:hAnsi="Times New Roman" w:cs="Times New Roman"/>
          <w:sz w:val="22"/>
          <w:szCs w:val="22"/>
        </w:rPr>
      </w:pPr>
    </w:p>
    <w:p w:rsidR="00547747" w:rsidRPr="00D31B9A" w:rsidRDefault="00812626">
      <w:pPr>
        <w:pStyle w:val="21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31B9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3. </w:t>
      </w:r>
      <w:proofErr w:type="spellStart"/>
      <w:r w:rsidRPr="00D31B9A">
        <w:rPr>
          <w:rFonts w:ascii="Times New Roman" w:hAnsi="Times New Roman" w:cs="Times New Roman"/>
          <w:color w:val="000000" w:themeColor="text1"/>
          <w:sz w:val="22"/>
          <w:szCs w:val="22"/>
        </w:rPr>
        <w:t>Синхронный</w:t>
      </w:r>
      <w:proofErr w:type="spellEnd"/>
      <w:r w:rsidRPr="00D31B9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RS‑</w:t>
      </w:r>
      <w:proofErr w:type="spellStart"/>
      <w:r w:rsidRPr="00D31B9A">
        <w:rPr>
          <w:rFonts w:ascii="Times New Roman" w:hAnsi="Times New Roman" w:cs="Times New Roman"/>
          <w:color w:val="000000" w:themeColor="text1"/>
          <w:sz w:val="22"/>
          <w:szCs w:val="22"/>
        </w:rPr>
        <w:t>триггер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547747" w:rsidRPr="00D31B9A"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Q_prev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Q_next</w:t>
            </w:r>
          </w:p>
        </w:tc>
      </w:tr>
      <w:tr w:rsidR="00547747" w:rsidRPr="00D31B9A"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</w:tr>
      <w:tr w:rsidR="00547747" w:rsidRPr="00D31B9A"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</w:tr>
      <w:tr w:rsidR="00547747" w:rsidRPr="00D31B9A"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</w:tr>
      <w:tr w:rsidR="00547747" w:rsidRPr="00D31B9A"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</w:tr>
      <w:tr w:rsidR="00547747" w:rsidRPr="00D31B9A"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</w:tr>
      <w:tr w:rsidR="00547747" w:rsidRPr="00D31B9A"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</w:tr>
      <w:tr w:rsidR="00547747" w:rsidRPr="00D31B9A"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</w:tr>
      <w:tr w:rsidR="00547747" w:rsidRPr="00D31B9A"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</w:tr>
      <w:tr w:rsidR="00547747" w:rsidRPr="00D31B9A"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</w:tr>
      <w:tr w:rsidR="00547747" w:rsidRPr="00D31B9A"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</w:tr>
      <w:tr w:rsidR="00547747" w:rsidRPr="00D31B9A"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</w:tr>
      <w:tr w:rsidR="00547747" w:rsidRPr="00D31B9A"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</w:tr>
      <w:tr w:rsidR="00547747" w:rsidRPr="00D31B9A"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</w:tr>
      <w:tr w:rsidR="00547747" w:rsidRPr="00D31B9A"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</w:tr>
      <w:tr w:rsidR="00547747" w:rsidRPr="00D31B9A"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X</w:t>
            </w:r>
          </w:p>
        </w:tc>
      </w:tr>
      <w:tr w:rsidR="00547747" w:rsidRPr="00D31B9A"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8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X</w:t>
            </w:r>
          </w:p>
        </w:tc>
      </w:tr>
    </w:tbl>
    <w:p w:rsidR="00547747" w:rsidRPr="00D31B9A" w:rsidRDefault="003E3FC2">
      <w:pPr>
        <w:rPr>
          <w:rFonts w:ascii="Times New Roman" w:hAnsi="Times New Roman" w:cs="Times New Roman"/>
        </w:rPr>
      </w:pPr>
      <w:r w:rsidRPr="00D31B9A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537DD69D" wp14:editId="1D9F30C9">
            <wp:extent cx="3551275" cy="1913202"/>
            <wp:effectExtent l="0" t="0" r="5080" b="5080"/>
            <wp:docPr id="15032642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64262" name="Picture 150326426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5150" cy="193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747" w:rsidRPr="00D31B9A" w:rsidRDefault="00547747">
      <w:pPr>
        <w:rPr>
          <w:rFonts w:ascii="Times New Roman" w:hAnsi="Times New Roman" w:cs="Times New Roman"/>
        </w:rPr>
      </w:pPr>
    </w:p>
    <w:p w:rsidR="00547747" w:rsidRPr="00D31B9A" w:rsidRDefault="00812626">
      <w:pPr>
        <w:pStyle w:val="21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31B9A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4. S‑триггер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Q_prev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Q_next</w:t>
            </w:r>
          </w:p>
        </w:tc>
      </w:tr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</w:tr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</w:tr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</w:tr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</w:tr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</w:tr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</w:tr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</w:tr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</w:tr>
    </w:tbl>
    <w:p w:rsidR="00547747" w:rsidRPr="00D31B9A" w:rsidRDefault="003E3FC2">
      <w:pPr>
        <w:rPr>
          <w:rFonts w:ascii="Times New Roman" w:hAnsi="Times New Roman" w:cs="Times New Roman"/>
        </w:rPr>
      </w:pPr>
      <w:r w:rsidRPr="00D31B9A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5486400" cy="1275080"/>
            <wp:effectExtent l="0" t="0" r="0" b="0"/>
            <wp:docPr id="4564384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38462" name="Picture 45643846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FC2" w:rsidRPr="00D31B9A" w:rsidRDefault="00D31B9A" w:rsidP="00D31B9A">
      <w:pPr>
        <w:rPr>
          <w:rFonts w:ascii="Times New Roman" w:eastAsiaTheme="majorEastAsia" w:hAnsi="Times New Roman" w:cs="Times New Roman"/>
          <w:b/>
          <w:bCs/>
          <w:color w:val="4F81BD" w:themeColor="accent1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:rsidR="00547747" w:rsidRPr="00D31B9A" w:rsidRDefault="00812626">
      <w:pPr>
        <w:pStyle w:val="21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31B9A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5. R‑триггер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Q_prev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Q_next</w:t>
            </w:r>
          </w:p>
        </w:tc>
      </w:tr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</w:tr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</w:tr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</w:tr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</w:tr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</w:tr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</w:tr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</w:tr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</w:tr>
    </w:tbl>
    <w:p w:rsidR="00547747" w:rsidRPr="00D31B9A" w:rsidRDefault="00547747">
      <w:pPr>
        <w:rPr>
          <w:rFonts w:ascii="Times New Roman" w:hAnsi="Times New Roman" w:cs="Times New Roman"/>
        </w:rPr>
      </w:pPr>
    </w:p>
    <w:p w:rsidR="003E3FC2" w:rsidRPr="00D31B9A" w:rsidRDefault="003E3FC2">
      <w:pPr>
        <w:pStyle w:val="21"/>
        <w:rPr>
          <w:rFonts w:ascii="Times New Roman" w:hAnsi="Times New Roman" w:cs="Times New Roman"/>
          <w:sz w:val="22"/>
          <w:szCs w:val="22"/>
        </w:rPr>
      </w:pPr>
      <w:r w:rsidRPr="00D31B9A">
        <w:rPr>
          <w:rFonts w:ascii="Times New Roman" w:hAnsi="Times New Roman" w:cs="Times New Roman"/>
          <w:noProof/>
          <w:sz w:val="22"/>
          <w:szCs w:val="22"/>
          <w:lang w:val="ru-RU" w:eastAsia="ru-RU"/>
        </w:rPr>
        <w:drawing>
          <wp:inline distT="0" distB="0" distL="0" distR="0">
            <wp:extent cx="2721935" cy="1614574"/>
            <wp:effectExtent l="0" t="0" r="0" b="0"/>
            <wp:docPr id="3318265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26571" name="Picture 33182657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2955" cy="162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FC2" w:rsidRPr="00D31B9A" w:rsidRDefault="003E3FC2">
      <w:pPr>
        <w:pStyle w:val="21"/>
        <w:rPr>
          <w:rFonts w:ascii="Times New Roman" w:hAnsi="Times New Roman" w:cs="Times New Roman"/>
          <w:sz w:val="22"/>
          <w:szCs w:val="22"/>
        </w:rPr>
      </w:pPr>
    </w:p>
    <w:p w:rsidR="003E3FC2" w:rsidRPr="00D31B9A" w:rsidRDefault="00D31B9A" w:rsidP="00D31B9A">
      <w:pPr>
        <w:rPr>
          <w:rFonts w:ascii="Times New Roman" w:eastAsiaTheme="majorEastAsia" w:hAnsi="Times New Roman" w:cs="Times New Roman"/>
          <w:b/>
          <w:bCs/>
          <w:color w:val="4F81BD" w:themeColor="accent1"/>
        </w:rPr>
      </w:pPr>
      <w:r>
        <w:rPr>
          <w:rFonts w:ascii="Times New Roman" w:hAnsi="Times New Roman" w:cs="Times New Roman"/>
        </w:rPr>
        <w:br w:type="page"/>
      </w:r>
    </w:p>
    <w:p w:rsidR="00547747" w:rsidRPr="00D31B9A" w:rsidRDefault="00812626">
      <w:pPr>
        <w:pStyle w:val="21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31B9A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6. </w:t>
      </w:r>
      <w:r w:rsidRPr="00D31B9A">
        <w:rPr>
          <w:rFonts w:ascii="Times New Roman" w:hAnsi="Times New Roman" w:cs="Times New Roman"/>
          <w:color w:val="000000" w:themeColor="text1"/>
          <w:sz w:val="22"/>
          <w:szCs w:val="22"/>
        </w:rPr>
        <w:t>E‑триггер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Q_prev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Q_next</w:t>
            </w:r>
          </w:p>
        </w:tc>
      </w:tr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</w:tr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</w:tr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</w:tr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</w:tr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</w:tr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</w:tr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0</w:t>
            </w:r>
          </w:p>
        </w:tc>
      </w:tr>
      <w:tr w:rsidR="00547747" w:rsidRPr="00D31B9A"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547747" w:rsidRPr="00D31B9A" w:rsidRDefault="00812626">
            <w:pPr>
              <w:rPr>
                <w:rFonts w:ascii="Times New Roman" w:hAnsi="Times New Roman" w:cs="Times New Roman"/>
              </w:rPr>
            </w:pPr>
            <w:r w:rsidRPr="00D31B9A">
              <w:rPr>
                <w:rFonts w:ascii="Times New Roman" w:hAnsi="Times New Roman" w:cs="Times New Roman"/>
              </w:rPr>
              <w:t>1</w:t>
            </w:r>
          </w:p>
        </w:tc>
      </w:tr>
    </w:tbl>
    <w:p w:rsidR="00547747" w:rsidRPr="00D31B9A" w:rsidRDefault="00547747">
      <w:pPr>
        <w:rPr>
          <w:rFonts w:ascii="Times New Roman" w:hAnsi="Times New Roman" w:cs="Times New Roman"/>
        </w:rPr>
      </w:pPr>
    </w:p>
    <w:p w:rsidR="00547747" w:rsidRPr="00D31B9A" w:rsidRDefault="00812626">
      <w:pPr>
        <w:rPr>
          <w:rFonts w:ascii="Times New Roman" w:hAnsi="Times New Roman" w:cs="Times New Roman"/>
        </w:rPr>
      </w:pPr>
      <w:r w:rsidRPr="00D31B9A">
        <w:rPr>
          <w:rFonts w:ascii="Times New Roman" w:hAnsi="Times New Roman" w:cs="Times New Roman"/>
        </w:rPr>
        <w:br w:type="page"/>
      </w:r>
    </w:p>
    <w:sectPr w:rsidR="00547747" w:rsidRPr="00D31B9A" w:rsidSect="00D31B9A">
      <w:head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626" w:rsidRDefault="00812626" w:rsidP="00D31B9A">
      <w:pPr>
        <w:spacing w:after="0" w:line="240" w:lineRule="auto"/>
      </w:pPr>
      <w:r>
        <w:separator/>
      </w:r>
    </w:p>
  </w:endnote>
  <w:endnote w:type="continuationSeparator" w:id="0">
    <w:p w:rsidR="00812626" w:rsidRDefault="00812626" w:rsidP="00D31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626" w:rsidRDefault="00812626" w:rsidP="00D31B9A">
      <w:pPr>
        <w:spacing w:after="0" w:line="240" w:lineRule="auto"/>
      </w:pPr>
      <w:r>
        <w:separator/>
      </w:r>
    </w:p>
  </w:footnote>
  <w:footnote w:type="continuationSeparator" w:id="0">
    <w:p w:rsidR="00812626" w:rsidRDefault="00812626" w:rsidP="00D31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B9A" w:rsidRPr="00D31B9A" w:rsidRDefault="00D31B9A">
    <w:pPr>
      <w:pStyle w:val="a5"/>
      <w:rPr>
        <w:lang w:val="ru-RU"/>
      </w:rPr>
    </w:pPr>
    <w:r>
      <w:rPr>
        <w:lang w:val="ru-RU"/>
      </w:rPr>
      <w:t>Веремьева Лиза 2МО_1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3FC2"/>
    <w:rsid w:val="00547747"/>
    <w:rsid w:val="00761D71"/>
    <w:rsid w:val="00812626"/>
    <w:rsid w:val="00AA1D8D"/>
    <w:rsid w:val="00B47730"/>
    <w:rsid w:val="00CB0664"/>
    <w:rsid w:val="00D31B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C3C12F"/>
  <w14:defaultImageDpi w14:val="300"/>
  <w15:docId w15:val="{1F3EA9AD-FBD2-FC4D-A125-F858C10E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194250-E4F1-49EC-B2E6-8248C7F8F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129</Words>
  <Characters>738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Ольга Веремьева</cp:lastModifiedBy>
  <cp:revision>6</cp:revision>
  <dcterms:created xsi:type="dcterms:W3CDTF">2013-12-23T23:15:00Z</dcterms:created>
  <dcterms:modified xsi:type="dcterms:W3CDTF">2025-05-26T14:46:00Z</dcterms:modified>
  <cp:category/>
</cp:coreProperties>
</file>