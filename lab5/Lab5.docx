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328" w:rsidRPr="00CC5D43" w:rsidRDefault="0027773F" w:rsidP="00CC5D43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C5D43">
        <w:rPr>
          <w:rFonts w:ascii="Times New Roman" w:hAnsi="Times New Roman" w:cs="Times New Roman"/>
          <w:b/>
          <w:sz w:val="28"/>
          <w:lang w:val="ru-RU"/>
        </w:rPr>
        <w:t xml:space="preserve">Лабораторная работа №4: Триггеры </w:t>
      </w:r>
      <w:r w:rsidRPr="00CC5D43">
        <w:rPr>
          <w:rFonts w:ascii="Times New Roman" w:hAnsi="Times New Roman" w:cs="Times New Roman"/>
          <w:b/>
          <w:sz w:val="28"/>
        </w:rPr>
        <w:t>D</w:t>
      </w:r>
      <w:r w:rsidRPr="00CC5D43">
        <w:rPr>
          <w:rFonts w:ascii="Times New Roman" w:hAnsi="Times New Roman" w:cs="Times New Roman"/>
          <w:b/>
          <w:sz w:val="28"/>
          <w:lang w:val="ru-RU"/>
        </w:rPr>
        <w:t xml:space="preserve">, </w:t>
      </w:r>
      <w:r w:rsidRPr="00CC5D43">
        <w:rPr>
          <w:rFonts w:ascii="Times New Roman" w:hAnsi="Times New Roman" w:cs="Times New Roman"/>
          <w:b/>
          <w:sz w:val="28"/>
        </w:rPr>
        <w:t>T</w:t>
      </w:r>
      <w:r w:rsidRPr="00CC5D43">
        <w:rPr>
          <w:rFonts w:ascii="Times New Roman" w:hAnsi="Times New Roman" w:cs="Times New Roman"/>
          <w:b/>
          <w:sz w:val="28"/>
          <w:lang w:val="ru-RU"/>
        </w:rPr>
        <w:t xml:space="preserve"> и </w:t>
      </w:r>
      <w:r w:rsidRPr="00CC5D43">
        <w:rPr>
          <w:rFonts w:ascii="Times New Roman" w:hAnsi="Times New Roman" w:cs="Times New Roman"/>
          <w:b/>
          <w:sz w:val="28"/>
        </w:rPr>
        <w:t>JK</w:t>
      </w:r>
    </w:p>
    <w:p w:rsidR="00FA2328" w:rsidRPr="00CC5D43" w:rsidRDefault="0027773F" w:rsidP="00CC5D43">
      <w:pPr>
        <w:rPr>
          <w:rFonts w:ascii="Times New Roman" w:hAnsi="Times New Roman" w:cs="Times New Roman"/>
          <w:lang w:val="ru-RU"/>
        </w:rPr>
      </w:pPr>
      <w:r w:rsidRPr="00CC5D43">
        <w:rPr>
          <w:rFonts w:ascii="Times New Roman" w:hAnsi="Times New Roman" w:cs="Times New Roman"/>
          <w:lang w:val="ru-RU"/>
        </w:rPr>
        <w:t xml:space="preserve">1. </w:t>
      </w:r>
      <w:r w:rsidRPr="00CC5D43">
        <w:rPr>
          <w:rFonts w:ascii="Times New Roman" w:hAnsi="Times New Roman" w:cs="Times New Roman"/>
        </w:rPr>
        <w:t>D</w:t>
      </w:r>
      <w:r w:rsidRPr="00CC5D43">
        <w:rPr>
          <w:rFonts w:ascii="Times New Roman" w:hAnsi="Times New Roman" w:cs="Times New Roman"/>
          <w:lang w:val="ru-RU"/>
        </w:rPr>
        <w:t>‑</w:t>
      </w:r>
      <w:r w:rsidRPr="00CC5D43">
        <w:rPr>
          <w:rFonts w:ascii="Times New Roman" w:hAnsi="Times New Roman" w:cs="Times New Roman"/>
          <w:lang w:val="ru-RU"/>
        </w:rPr>
        <w:t>триггер (на элементах 2И‑НЕ)</w:t>
      </w:r>
    </w:p>
    <w:p w:rsidR="00FA2328" w:rsidRPr="00CC5D43" w:rsidRDefault="0027773F" w:rsidP="00CC5D43">
      <w:pPr>
        <w:rPr>
          <w:rFonts w:ascii="Times New Roman" w:hAnsi="Times New Roman" w:cs="Times New Roman"/>
        </w:rPr>
      </w:pPr>
      <w:proofErr w:type="spellStart"/>
      <w:r w:rsidRPr="00CC5D43">
        <w:rPr>
          <w:rFonts w:ascii="Times New Roman" w:hAnsi="Times New Roman" w:cs="Times New Roman"/>
        </w:rPr>
        <w:t>Таблица</w:t>
      </w:r>
      <w:proofErr w:type="spellEnd"/>
      <w:r w:rsidRPr="00CC5D43">
        <w:rPr>
          <w:rFonts w:ascii="Times New Roman" w:hAnsi="Times New Roman" w:cs="Times New Roman"/>
        </w:rPr>
        <w:t xml:space="preserve"> </w:t>
      </w:r>
      <w:proofErr w:type="spellStart"/>
      <w:r w:rsidRPr="00CC5D43">
        <w:rPr>
          <w:rFonts w:ascii="Times New Roman" w:hAnsi="Times New Roman" w:cs="Times New Roman"/>
        </w:rPr>
        <w:t>истинности</w:t>
      </w:r>
      <w:proofErr w:type="spellEnd"/>
      <w:r w:rsidRPr="00CC5D43">
        <w:rPr>
          <w:rFonts w:ascii="Times New Roman" w:hAnsi="Times New Roman" w:cs="Times New Roman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A2328" w:rsidRPr="00CC5D43"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Qn</w:t>
            </w:r>
          </w:p>
        </w:tc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Qn+1</w:t>
            </w:r>
          </w:p>
        </w:tc>
      </w:tr>
      <w:tr w:rsidR="00FA2328" w:rsidRPr="00CC5D43"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</w:tr>
      <w:tr w:rsidR="00FA2328" w:rsidRPr="00CC5D43"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</w:tr>
      <w:tr w:rsidR="00FA2328" w:rsidRPr="00CC5D43"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</w:tr>
      <w:tr w:rsidR="00FA2328" w:rsidRPr="00CC5D43"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</w:tr>
    </w:tbl>
    <w:p w:rsidR="00156295" w:rsidRPr="00CC5D43" w:rsidRDefault="00156295" w:rsidP="00CC5D43">
      <w:pPr>
        <w:rPr>
          <w:rFonts w:ascii="Times New Roman" w:hAnsi="Times New Roman" w:cs="Times New Roman"/>
        </w:rPr>
      </w:pPr>
      <w:r w:rsidRPr="00CC5D43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5486400" cy="1250950"/>
            <wp:effectExtent l="0" t="0" r="0" b="6350"/>
            <wp:docPr id="968923543" name="Picture 7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23543" name="Picture 7" descr="A diagram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28" w:rsidRPr="00CC5D43" w:rsidRDefault="0027773F" w:rsidP="00CC5D43">
      <w:pPr>
        <w:rPr>
          <w:rFonts w:ascii="Times New Roman" w:hAnsi="Times New Roman" w:cs="Times New Roman"/>
          <w:lang w:val="ru-RU"/>
        </w:rPr>
      </w:pPr>
      <w:r w:rsidRPr="00CC5D43">
        <w:rPr>
          <w:rFonts w:ascii="Times New Roman" w:hAnsi="Times New Roman" w:cs="Times New Roman"/>
          <w:lang w:val="ru-RU"/>
        </w:rPr>
        <w:t xml:space="preserve">2. Синхронный </w:t>
      </w:r>
      <w:r w:rsidRPr="00CC5D43">
        <w:rPr>
          <w:rFonts w:ascii="Times New Roman" w:hAnsi="Times New Roman" w:cs="Times New Roman"/>
        </w:rPr>
        <w:t>T</w:t>
      </w:r>
      <w:r w:rsidRPr="00CC5D43">
        <w:rPr>
          <w:rFonts w:ascii="Times New Roman" w:hAnsi="Times New Roman" w:cs="Times New Roman"/>
          <w:lang w:val="ru-RU"/>
        </w:rPr>
        <w:t>‑</w:t>
      </w:r>
      <w:r w:rsidRPr="00CC5D43">
        <w:rPr>
          <w:rFonts w:ascii="Times New Roman" w:hAnsi="Times New Roman" w:cs="Times New Roman"/>
          <w:lang w:val="ru-RU"/>
        </w:rPr>
        <w:t>триггер</w:t>
      </w:r>
      <w:r w:rsidR="003A5A5B" w:rsidRPr="00CC5D43">
        <w:rPr>
          <w:rFonts w:ascii="Times New Roman" w:hAnsi="Times New Roman" w:cs="Times New Roman"/>
          <w:lang w:val="ru-RU"/>
        </w:rPr>
        <w:t>ы</w:t>
      </w:r>
    </w:p>
    <w:p w:rsidR="00FA2328" w:rsidRPr="00CC5D43" w:rsidRDefault="0027773F" w:rsidP="00CC5D43">
      <w:pPr>
        <w:rPr>
          <w:rFonts w:ascii="Times New Roman" w:hAnsi="Times New Roman" w:cs="Times New Roman"/>
          <w:lang w:val="ru-RU"/>
        </w:rPr>
      </w:pPr>
      <w:r w:rsidRPr="00CC5D43">
        <w:rPr>
          <w:rFonts w:ascii="Times New Roman" w:hAnsi="Times New Roman" w:cs="Times New Roman"/>
          <w:lang w:val="ru-RU"/>
        </w:rPr>
        <w:t>Таблица истинности: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3435"/>
        <w:gridCol w:w="2286"/>
      </w:tblGrid>
      <w:tr w:rsidR="00FA2328" w:rsidRPr="00CC5D43" w:rsidTr="00156295"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Qn</w:t>
            </w:r>
          </w:p>
        </w:tc>
        <w:tc>
          <w:tcPr>
            <w:tcW w:w="2286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Qn+1</w:t>
            </w:r>
          </w:p>
        </w:tc>
      </w:tr>
      <w:tr w:rsidR="00FA2328" w:rsidRPr="00CC5D43" w:rsidTr="00156295"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86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</w:tr>
      <w:tr w:rsidR="00FA2328" w:rsidRPr="00CC5D43" w:rsidTr="00156295"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86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</w:tr>
      <w:tr w:rsidR="00FA2328" w:rsidRPr="00CC5D43" w:rsidTr="00156295"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86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</w:tr>
      <w:tr w:rsidR="00FA2328" w:rsidRPr="00CC5D43" w:rsidTr="00156295">
        <w:tc>
          <w:tcPr>
            <w:tcW w:w="288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0" w:type="dxa"/>
          </w:tcPr>
          <w:p w:rsid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  <w:p w:rsidR="00FA2328" w:rsidRPr="00CC5D43" w:rsidRDefault="00CC5D43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inline distT="0" distB="0" distL="0" distR="0" wp14:anchorId="1275B7C0" wp14:editId="4916F87F">
                  <wp:extent cx="2044619" cy="1866900"/>
                  <wp:effectExtent l="0" t="0" r="0" b="0"/>
                  <wp:docPr id="17522934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293416" name="Picture 17522934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483" cy="186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6" w:type="dxa"/>
          </w:tcPr>
          <w:p w:rsid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  <w:p w:rsidR="00FA2328" w:rsidRPr="00CC5D43" w:rsidRDefault="00FA2328" w:rsidP="00CC5D43">
            <w:pPr>
              <w:rPr>
                <w:rFonts w:ascii="Times New Roman" w:hAnsi="Times New Roman" w:cs="Times New Roman"/>
              </w:rPr>
            </w:pPr>
          </w:p>
        </w:tc>
      </w:tr>
    </w:tbl>
    <w:p w:rsidR="00FA2328" w:rsidRPr="00CC5D43" w:rsidRDefault="0027773F" w:rsidP="00CC5D43">
      <w:pPr>
        <w:rPr>
          <w:rFonts w:ascii="Times New Roman" w:hAnsi="Times New Roman" w:cs="Times New Roman"/>
        </w:rPr>
      </w:pPr>
      <w:r w:rsidRPr="00CC5D43">
        <w:rPr>
          <w:rFonts w:ascii="Times New Roman" w:hAnsi="Times New Roman" w:cs="Times New Roman"/>
        </w:rPr>
        <w:lastRenderedPageBreak/>
        <w:t>3. JK‑</w:t>
      </w:r>
      <w:proofErr w:type="spellStart"/>
      <w:r w:rsidRPr="00CC5D43">
        <w:rPr>
          <w:rFonts w:ascii="Times New Roman" w:hAnsi="Times New Roman" w:cs="Times New Roman"/>
        </w:rPr>
        <w:t>триггер</w:t>
      </w:r>
      <w:proofErr w:type="spellEnd"/>
      <w:r w:rsidRPr="00CC5D43">
        <w:rPr>
          <w:rFonts w:ascii="Times New Roman" w:hAnsi="Times New Roman" w:cs="Times New Roman"/>
        </w:rPr>
        <w:t xml:space="preserve"> (</w:t>
      </w:r>
      <w:proofErr w:type="spellStart"/>
      <w:r w:rsidRPr="00CC5D43">
        <w:rPr>
          <w:rFonts w:ascii="Times New Roman" w:hAnsi="Times New Roman" w:cs="Times New Roman"/>
        </w:rPr>
        <w:t>двухтактный</w:t>
      </w:r>
      <w:proofErr w:type="spellEnd"/>
      <w:r w:rsidRPr="00CC5D43">
        <w:rPr>
          <w:rFonts w:ascii="Times New Roman" w:hAnsi="Times New Roman" w:cs="Times New Roman"/>
        </w:rPr>
        <w:t>)</w:t>
      </w:r>
    </w:p>
    <w:p w:rsidR="00FA2328" w:rsidRPr="00CC5D43" w:rsidRDefault="0027773F" w:rsidP="00CC5D43">
      <w:pPr>
        <w:rPr>
          <w:rFonts w:ascii="Times New Roman" w:hAnsi="Times New Roman" w:cs="Times New Roman"/>
        </w:rPr>
      </w:pPr>
      <w:r w:rsidRPr="00CC5D43">
        <w:rPr>
          <w:rFonts w:ascii="Times New Roman" w:hAnsi="Times New Roman" w:cs="Times New Roman"/>
        </w:rPr>
        <w:t>Таблица истинности: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A2328" w:rsidRPr="00CC5D43"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Qn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Qn+1</w:t>
            </w:r>
          </w:p>
        </w:tc>
      </w:tr>
      <w:tr w:rsidR="00FA2328" w:rsidRPr="00CC5D43"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</w:tr>
      <w:tr w:rsidR="00FA2328" w:rsidRPr="00CC5D43"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</w:tr>
      <w:tr w:rsidR="00FA2328" w:rsidRPr="00CC5D43"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</w:tr>
      <w:tr w:rsidR="00FA2328" w:rsidRPr="00CC5D43"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</w:tr>
      <w:tr w:rsidR="00FA2328" w:rsidRPr="00CC5D43"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</w:tr>
      <w:tr w:rsidR="00FA2328" w:rsidRPr="00CC5D43"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</w:tr>
      <w:tr w:rsidR="00FA2328" w:rsidRPr="00CC5D43"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</w:tr>
      <w:tr w:rsidR="00FA2328" w:rsidRPr="00CC5D43"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FA2328" w:rsidRPr="00CC5D43" w:rsidRDefault="0027773F" w:rsidP="00CC5D43">
            <w:pPr>
              <w:rPr>
                <w:rFonts w:ascii="Times New Roman" w:hAnsi="Times New Roman" w:cs="Times New Roman"/>
              </w:rPr>
            </w:pPr>
            <w:r w:rsidRPr="00CC5D43">
              <w:rPr>
                <w:rFonts w:ascii="Times New Roman" w:hAnsi="Times New Roman" w:cs="Times New Roman"/>
              </w:rPr>
              <w:t>0</w:t>
            </w:r>
          </w:p>
        </w:tc>
      </w:tr>
    </w:tbl>
    <w:p w:rsidR="00156295" w:rsidRPr="00CC5D43" w:rsidRDefault="00156295" w:rsidP="00CC5D43">
      <w:pPr>
        <w:rPr>
          <w:rFonts w:ascii="Times New Roman" w:hAnsi="Times New Roman" w:cs="Times New Roman"/>
        </w:rPr>
      </w:pPr>
      <w:r w:rsidRPr="00CC5D43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FFA1DF0" wp14:editId="3861E40C">
            <wp:extent cx="5486400" cy="1473835"/>
            <wp:effectExtent l="0" t="0" r="0" b="0"/>
            <wp:docPr id="108291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18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95" w:rsidRPr="00CC5D43" w:rsidRDefault="0027773F" w:rsidP="00CC5D43">
      <w:pPr>
        <w:rPr>
          <w:rFonts w:ascii="Times New Roman" w:hAnsi="Times New Roman" w:cs="Times New Roman"/>
          <w:lang w:val="ru-RU"/>
        </w:rPr>
      </w:pPr>
      <w:r w:rsidRPr="00CC5D43">
        <w:rPr>
          <w:rFonts w:ascii="Times New Roman" w:hAnsi="Times New Roman" w:cs="Times New Roman"/>
          <w:lang w:val="ru-RU"/>
        </w:rPr>
        <w:t xml:space="preserve">4. </w:t>
      </w:r>
      <w:r w:rsidRPr="00CC5D43">
        <w:rPr>
          <w:rFonts w:ascii="Times New Roman" w:hAnsi="Times New Roman" w:cs="Times New Roman"/>
        </w:rPr>
        <w:t>JK</w:t>
      </w:r>
      <w:r w:rsidRPr="00CC5D43">
        <w:rPr>
          <w:rFonts w:ascii="Times New Roman" w:hAnsi="Times New Roman" w:cs="Times New Roman"/>
          <w:lang w:val="ru-RU"/>
        </w:rPr>
        <w:t>‑</w:t>
      </w:r>
      <w:r w:rsidRPr="00CC5D43">
        <w:rPr>
          <w:rFonts w:ascii="Times New Roman" w:hAnsi="Times New Roman" w:cs="Times New Roman"/>
          <w:lang w:val="ru-RU"/>
        </w:rPr>
        <w:t>триггер на элементах 2И</w:t>
      </w:r>
      <w:r w:rsidRPr="00CC5D43">
        <w:rPr>
          <w:rFonts w:ascii="Times New Roman" w:hAnsi="Times New Roman" w:cs="Times New Roman"/>
          <w:lang w:val="ru-RU"/>
        </w:rPr>
        <w:t>‑</w:t>
      </w:r>
      <w:r w:rsidRPr="00CC5D43">
        <w:rPr>
          <w:rFonts w:ascii="Times New Roman" w:hAnsi="Times New Roman" w:cs="Times New Roman"/>
          <w:lang w:val="ru-RU"/>
        </w:rPr>
        <w:t>НЕ</w:t>
      </w:r>
    </w:p>
    <w:p w:rsidR="00FA2328" w:rsidRPr="00CC5D43" w:rsidRDefault="0027773F" w:rsidP="00CC5D43">
      <w:pPr>
        <w:rPr>
          <w:rFonts w:ascii="Times New Roman" w:hAnsi="Times New Roman" w:cs="Times New Roman"/>
        </w:rPr>
      </w:pPr>
      <w:r w:rsidRPr="00CC5D43">
        <w:rPr>
          <w:rFonts w:ascii="Times New Roman" w:hAnsi="Times New Roman" w:cs="Times New Roman"/>
          <w:lang w:val="ru-RU"/>
        </w:rPr>
        <w:t>Схема совпадает с пунктом</w:t>
      </w:r>
      <w:r w:rsidRPr="00CC5D43">
        <w:rPr>
          <w:rFonts w:ascii="Times New Roman" w:hAnsi="Times New Roman" w:cs="Times New Roman"/>
        </w:rPr>
        <w:t> </w:t>
      </w:r>
      <w:r w:rsidRPr="00CC5D43">
        <w:rPr>
          <w:rFonts w:ascii="Times New Roman" w:hAnsi="Times New Roman" w:cs="Times New Roman"/>
          <w:lang w:val="ru-RU"/>
        </w:rPr>
        <w:t xml:space="preserve">3, но реализована на элементах «И‑НЕ». </w:t>
      </w:r>
      <w:proofErr w:type="spellStart"/>
      <w:r w:rsidRPr="00CC5D43">
        <w:rPr>
          <w:rFonts w:ascii="Times New Roman" w:hAnsi="Times New Roman" w:cs="Times New Roman"/>
        </w:rPr>
        <w:t>Таблица</w:t>
      </w:r>
      <w:proofErr w:type="spellEnd"/>
      <w:r w:rsidRPr="00CC5D43">
        <w:rPr>
          <w:rFonts w:ascii="Times New Roman" w:hAnsi="Times New Roman" w:cs="Times New Roman"/>
        </w:rPr>
        <w:t xml:space="preserve"> </w:t>
      </w:r>
      <w:proofErr w:type="spellStart"/>
      <w:r w:rsidRPr="00CC5D43">
        <w:rPr>
          <w:rFonts w:ascii="Times New Roman" w:hAnsi="Times New Roman" w:cs="Times New Roman"/>
        </w:rPr>
        <w:t>истинности</w:t>
      </w:r>
      <w:proofErr w:type="spellEnd"/>
      <w:r w:rsidRPr="00CC5D43">
        <w:rPr>
          <w:rFonts w:ascii="Times New Roman" w:hAnsi="Times New Roman" w:cs="Times New Roman"/>
        </w:rPr>
        <w:t xml:space="preserve"> </w:t>
      </w:r>
      <w:proofErr w:type="spellStart"/>
      <w:r w:rsidRPr="00CC5D43">
        <w:rPr>
          <w:rFonts w:ascii="Times New Roman" w:hAnsi="Times New Roman" w:cs="Times New Roman"/>
        </w:rPr>
        <w:t>идентична</w:t>
      </w:r>
      <w:proofErr w:type="spellEnd"/>
      <w:proofErr w:type="gramStart"/>
      <w:r w:rsidRPr="00CC5D43">
        <w:rPr>
          <w:rFonts w:ascii="Times New Roman" w:hAnsi="Times New Roman" w:cs="Times New Roman"/>
        </w:rPr>
        <w:t>..</w:t>
      </w:r>
      <w:proofErr w:type="gramEnd"/>
    </w:p>
    <w:p w:rsidR="00156295" w:rsidRPr="00CC5D43" w:rsidRDefault="00156295" w:rsidP="00CC5D43">
      <w:pPr>
        <w:rPr>
          <w:rFonts w:ascii="Times New Roman" w:hAnsi="Times New Roman" w:cs="Times New Roman"/>
          <w:lang w:val="ru-RU"/>
        </w:rPr>
      </w:pPr>
      <w:r w:rsidRPr="00CC5D43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2553115" cy="1815548"/>
            <wp:effectExtent l="0" t="0" r="0" b="635"/>
            <wp:docPr id="1205622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22862" name="Picture 12056228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144" cy="18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295" w:rsidRPr="00CC5D43" w:rsidSect="00CC5D4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73F" w:rsidRDefault="0027773F" w:rsidP="00CC5D43">
      <w:pPr>
        <w:spacing w:after="0" w:line="240" w:lineRule="auto"/>
      </w:pPr>
      <w:r>
        <w:separator/>
      </w:r>
    </w:p>
  </w:endnote>
  <w:endnote w:type="continuationSeparator" w:id="0">
    <w:p w:rsidR="0027773F" w:rsidRDefault="0027773F" w:rsidP="00CC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D43" w:rsidRDefault="00CC5D4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D43" w:rsidRDefault="00CC5D4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D43" w:rsidRDefault="00CC5D4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73F" w:rsidRDefault="0027773F" w:rsidP="00CC5D43">
      <w:pPr>
        <w:spacing w:after="0" w:line="240" w:lineRule="auto"/>
      </w:pPr>
      <w:r>
        <w:separator/>
      </w:r>
    </w:p>
  </w:footnote>
  <w:footnote w:type="continuationSeparator" w:id="0">
    <w:p w:rsidR="0027773F" w:rsidRDefault="0027773F" w:rsidP="00CC5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D43" w:rsidRDefault="00CC5D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D43" w:rsidRDefault="00CC5D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D43" w:rsidRPr="00CC5D43" w:rsidRDefault="00CC5D43">
    <w:pPr>
      <w:pStyle w:val="a5"/>
      <w:rPr>
        <w:lang w:val="ru-RU"/>
      </w:rPr>
    </w:pPr>
    <w:r>
      <w:rPr>
        <w:lang w:val="ru-RU"/>
      </w:rPr>
      <w:t xml:space="preserve">Веремьева Лиза </w:t>
    </w:r>
    <w:r>
      <w:rPr>
        <w:lang w:val="ru-RU"/>
      </w:rPr>
      <w:t>2МО_1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7F81"/>
    <w:rsid w:val="0006063C"/>
    <w:rsid w:val="0015074B"/>
    <w:rsid w:val="00156295"/>
    <w:rsid w:val="0027773F"/>
    <w:rsid w:val="0029639D"/>
    <w:rsid w:val="00326F90"/>
    <w:rsid w:val="003A5A5B"/>
    <w:rsid w:val="00AA1D8D"/>
    <w:rsid w:val="00B47730"/>
    <w:rsid w:val="00CB0664"/>
    <w:rsid w:val="00CC5D43"/>
    <w:rsid w:val="00E10218"/>
    <w:rsid w:val="00FA23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CE60B1"/>
  <w14:defaultImageDpi w14:val="300"/>
  <w15:docId w15:val="{1F3EA9AD-FBD2-FC4D-A125-F858C10E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24283C-FF93-4219-A70D-21935CD24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Ольга Веремьева</cp:lastModifiedBy>
  <cp:revision>4</cp:revision>
  <dcterms:created xsi:type="dcterms:W3CDTF">2013-12-23T23:15:00Z</dcterms:created>
  <dcterms:modified xsi:type="dcterms:W3CDTF">2025-05-26T14:48:00Z</dcterms:modified>
  <cp:category/>
</cp:coreProperties>
</file>